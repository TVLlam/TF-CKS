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A5196" w14:textId="77777777" w:rsidR="00F32835" w:rsidRDefault="00000000">
      <w:pPr>
        <w:pStyle w:val="Title"/>
      </w:pPr>
      <w:r>
        <w:t>BỘ ĐỀ ÔN TẬP TỔNG QUÁT TOÁN LỚP 5</w:t>
      </w:r>
    </w:p>
    <w:p w14:paraId="3318A349" w14:textId="77777777" w:rsidR="00F32835" w:rsidRDefault="00000000">
      <w:pPr>
        <w:pStyle w:val="Heading1"/>
      </w:pPr>
      <w:r>
        <w:t>ĐỀ ÔN TẬP HỌC KỲ 1</w:t>
      </w:r>
    </w:p>
    <w:p w14:paraId="533CFF69" w14:textId="77777777" w:rsidR="00F32835" w:rsidRDefault="00000000">
      <w:pPr>
        <w:pStyle w:val="ListNumber"/>
      </w:pPr>
      <w:r>
        <w:t>Câu 1. Rút gọn phân số: 84/126</w:t>
      </w:r>
    </w:p>
    <w:p w14:paraId="661F3B74" w14:textId="77777777" w:rsidR="00F32835" w:rsidRDefault="00000000">
      <w:pPr>
        <w:pStyle w:val="ListNumber"/>
      </w:pPr>
      <w:r>
        <w:t>Câu 2. Quy đồng mẫu số các phân số: 3/4 và 5/6</w:t>
      </w:r>
    </w:p>
    <w:p w14:paraId="5738C8F3" w14:textId="77777777" w:rsidR="00F32835" w:rsidRDefault="00000000">
      <w:pPr>
        <w:pStyle w:val="ListNumber"/>
      </w:pPr>
      <w:r>
        <w:t>Câu 3. Tính: 3/5 + 2/3</w:t>
      </w:r>
    </w:p>
    <w:p w14:paraId="3881FD20" w14:textId="77777777" w:rsidR="00F32835" w:rsidRDefault="00000000">
      <w:pPr>
        <w:pStyle w:val="ListNumber"/>
      </w:pPr>
      <w:r>
        <w:t>Câu 4. Chuyển phân số 7/8 sang số thập phân.</w:t>
      </w:r>
    </w:p>
    <w:p w14:paraId="6DD88F36" w14:textId="77777777" w:rsidR="00F32835" w:rsidRDefault="00000000">
      <w:pPr>
        <w:pStyle w:val="ListNumber"/>
      </w:pPr>
      <w:r>
        <w:t>Câu 5. Tính: 12,5 + 6,75</w:t>
      </w:r>
    </w:p>
    <w:p w14:paraId="27FAFB9C" w14:textId="77777777" w:rsidR="00F32835" w:rsidRDefault="00000000">
      <w:pPr>
        <w:pStyle w:val="ListNumber"/>
      </w:pPr>
      <w:r>
        <w:t>Câu 6. So sánh: 0,375 và 3/8</w:t>
      </w:r>
    </w:p>
    <w:p w14:paraId="62936636" w14:textId="77777777" w:rsidR="00F32835" w:rsidRDefault="00000000">
      <w:pPr>
        <w:pStyle w:val="ListNumber"/>
      </w:pPr>
      <w:r>
        <w:t>Câu 7. Tìm x: x : 0,5 = 12</w:t>
      </w:r>
    </w:p>
    <w:p w14:paraId="4BC51DF4" w14:textId="77777777" w:rsidR="00F32835" w:rsidRDefault="00000000">
      <w:pPr>
        <w:pStyle w:val="ListNumber"/>
      </w:pPr>
      <w:r>
        <w:t>Câu 8. Một cửa hàng giảm giá 20% một sản phẩm 250.000 đồng. Hỏi còn lại bao nhiêu tiền?</w:t>
      </w:r>
    </w:p>
    <w:p w14:paraId="641AE88A" w14:textId="77777777" w:rsidR="00F32835" w:rsidRDefault="00000000">
      <w:pPr>
        <w:pStyle w:val="ListNumber"/>
      </w:pPr>
      <w:r>
        <w:t>Câu 9. Tính thể tích hình hộp chữ nhật có kích thước 4dm, 3dm, 2dm.</w:t>
      </w:r>
    </w:p>
    <w:p w14:paraId="7757DA3C" w14:textId="77777777" w:rsidR="00F32835" w:rsidRDefault="00000000">
      <w:pPr>
        <w:pStyle w:val="ListNumber"/>
      </w:pPr>
      <w:r>
        <w:t>Câu 10. Một người đi từ A đến B dài 36km với vận tốc 6km/h. Hỏi người đó đi hết bao nhiêu giờ?</w:t>
      </w:r>
    </w:p>
    <w:p w14:paraId="005C236A" w14:textId="77777777" w:rsidR="00F32835" w:rsidRDefault="00000000">
      <w:pPr>
        <w:pStyle w:val="Heading1"/>
      </w:pPr>
      <w:r>
        <w:t>ĐỀ ÔN TẬP HỌC KỲ 2</w:t>
      </w:r>
    </w:p>
    <w:p w14:paraId="69C75779" w14:textId="77777777" w:rsidR="00F32835" w:rsidRDefault="00000000">
      <w:pPr>
        <w:pStyle w:val="ListNumber"/>
      </w:pPr>
      <w:r>
        <w:t>Câu 1. Tính: 7,65 x 0,3</w:t>
      </w:r>
    </w:p>
    <w:p w14:paraId="1F739F1E" w14:textId="77777777" w:rsidR="00F32835" w:rsidRDefault="00000000">
      <w:pPr>
        <w:pStyle w:val="ListNumber"/>
      </w:pPr>
      <w:r>
        <w:t>Câu 2. Tính: 3,84 : 0,6</w:t>
      </w:r>
    </w:p>
    <w:p w14:paraId="31AC01D0" w14:textId="77777777" w:rsidR="00F32835" w:rsidRDefault="00000000">
      <w:pPr>
        <w:pStyle w:val="ListNumber"/>
      </w:pPr>
      <w:r>
        <w:t>Câu 3. Một bản đồ có tỉ lệ 1:1.000.000. Tính khoảng cách thật giữa hai điểm cách nhau 5cm trên bản đồ.</w:t>
      </w:r>
    </w:p>
    <w:p w14:paraId="2ECE6015" w14:textId="77777777" w:rsidR="00F32835" w:rsidRDefault="00000000">
      <w:pPr>
        <w:pStyle w:val="ListNumber"/>
      </w:pPr>
      <w:r>
        <w:t>Câu 4. Tìm x: x - 15% x = 255</w:t>
      </w:r>
    </w:p>
    <w:p w14:paraId="3E48BF19" w14:textId="77777777" w:rsidR="00F32835" w:rsidRDefault="00000000">
      <w:pPr>
        <w:pStyle w:val="ListNumber"/>
      </w:pPr>
      <w:r>
        <w:t>Câu 5. Tính diện tích hình tròn có bán kính 7cm (làm tròn 2 chữ số thập phân, π ≈ 3.14).</w:t>
      </w:r>
    </w:p>
    <w:p w14:paraId="07D80823" w14:textId="77777777" w:rsidR="00F32835" w:rsidRDefault="00000000">
      <w:pPr>
        <w:pStyle w:val="ListNumber"/>
      </w:pPr>
      <w:r>
        <w:t>Câu 6. Một bể nước hình hộp chữ nhật có chiều dài 2m, rộng 1,5m, cao 1,2m. Tính thể tích bể.</w:t>
      </w:r>
    </w:p>
    <w:p w14:paraId="05BCE954" w14:textId="77777777" w:rsidR="00F32835" w:rsidRDefault="00000000">
      <w:pPr>
        <w:pStyle w:val="ListNumber"/>
      </w:pPr>
      <w:r>
        <w:t>Câu 7. Hai người cùng làm một công việc. Người thứ nhất làm xong trong 6 giờ, người thứ hai làm trong 4 giờ. Nếu cùng làm thì bao lâu xong việc?</w:t>
      </w:r>
    </w:p>
    <w:p w14:paraId="3B500159" w14:textId="77777777" w:rsidR="00F32835" w:rsidRDefault="00000000">
      <w:pPr>
        <w:pStyle w:val="ListNumber"/>
      </w:pPr>
      <w:r>
        <w:t>Câu 8. Tìm hai số có tổng là 120 và tỉ số là 2:3.</w:t>
      </w:r>
    </w:p>
    <w:p w14:paraId="07509844" w14:textId="77777777" w:rsidR="00F32835" w:rsidRDefault="00000000">
      <w:pPr>
        <w:pStyle w:val="ListNumber"/>
      </w:pPr>
      <w:r>
        <w:t>Câu 9. Một ô tô đi từ A đến B hết 2 giờ với vận tốc 45km/h. Hỏi quãng đường AB dài bao nhiêu km?</w:t>
      </w:r>
    </w:p>
    <w:p w14:paraId="39EE0F84" w14:textId="44C26295" w:rsidR="00432004" w:rsidRDefault="00000000">
      <w:pPr>
        <w:pStyle w:val="ListNumber"/>
      </w:pPr>
      <w:r>
        <w:t>Câu 10. Một người gửi ngân hàng 10 triệu đồng với lãi suất 0,5%/tháng. Sau 6 tháng người đó nhận được bao nhiêu tiền lãi?</w:t>
      </w:r>
    </w:p>
    <w:p w14:paraId="704CC4D1" w14:textId="77777777" w:rsidR="00432004" w:rsidRDefault="00432004">
      <w:r>
        <w:br w:type="page"/>
      </w:r>
    </w:p>
    <w:p w14:paraId="1EBFF262" w14:textId="77777777" w:rsidR="00F32835" w:rsidRDefault="00F32835" w:rsidP="00432004">
      <w:pPr>
        <w:pStyle w:val="ListNumber"/>
        <w:numPr>
          <w:ilvl w:val="0"/>
          <w:numId w:val="0"/>
        </w:numPr>
        <w:ind w:left="360"/>
      </w:pPr>
    </w:p>
    <w:sectPr w:rsidR="00F328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666672">
    <w:abstractNumId w:val="8"/>
  </w:num>
  <w:num w:numId="2" w16cid:durableId="1097868806">
    <w:abstractNumId w:val="6"/>
  </w:num>
  <w:num w:numId="3" w16cid:durableId="1930965575">
    <w:abstractNumId w:val="5"/>
  </w:num>
  <w:num w:numId="4" w16cid:durableId="1849178130">
    <w:abstractNumId w:val="4"/>
  </w:num>
  <w:num w:numId="5" w16cid:durableId="47337814">
    <w:abstractNumId w:val="7"/>
  </w:num>
  <w:num w:numId="6" w16cid:durableId="1561094634">
    <w:abstractNumId w:val="3"/>
  </w:num>
  <w:num w:numId="7" w16cid:durableId="1066105472">
    <w:abstractNumId w:val="2"/>
  </w:num>
  <w:num w:numId="8" w16cid:durableId="1191993737">
    <w:abstractNumId w:val="1"/>
  </w:num>
  <w:num w:numId="9" w16cid:durableId="99785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A50"/>
    <w:rsid w:val="0029639D"/>
    <w:rsid w:val="00322B68"/>
    <w:rsid w:val="00326F90"/>
    <w:rsid w:val="00432004"/>
    <w:rsid w:val="00AA1D8D"/>
    <w:rsid w:val="00B47730"/>
    <w:rsid w:val="00CB0664"/>
    <w:rsid w:val="00F328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1A4E4"/>
  <w14:defaultImageDpi w14:val="300"/>
  <w15:docId w15:val="{5918BDF9-5491-4CC6-ABFD-28EED74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1771020412 Trần Văn Lâm</cp:lastModifiedBy>
  <cp:revision>1</cp:revision>
  <dcterms:created xsi:type="dcterms:W3CDTF">2013-12-23T23:15:00Z</dcterms:created>
  <dcterms:modified xsi:type="dcterms:W3CDTF">2025-06-10T08:47:00Z</dcterms:modified>
  <cp:category/>
</cp:coreProperties>
</file>